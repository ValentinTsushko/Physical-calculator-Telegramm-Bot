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000"/>
        <w:gridCol w:w="18000"/>
      </w:tblGrid>
      <w:tr>
        <w:tc>
          <w:tcPr>
            <w:tcW w:type="dxa" w:w="5820"/>
          </w:tcPr>
          <w:p/>
          <w:p>
            <w:r>
              <w:rPr>
                <w:rFonts w:ascii="Times New Roman" w:hAnsi="Times New Roman"/>
                <w:b/>
                <w:sz w:val="40"/>
              </w:rPr>
              <w:t>Name Surname</w:t>
            </w:r>
          </w:p>
          <w:p>
            <w:r>
              <w:rPr>
                <w:rFonts w:ascii="Times New Roman" w:hAnsi="Times New Roman"/>
                <w:sz w:val="28"/>
              </w:rPr>
              <w:t>Job title</w:t>
            </w:r>
          </w:p>
          <w:p>
            <w:r>
              <w:rPr>
                <w:rFonts w:ascii="Times New Roman" w:hAnsi="Times New Roman"/>
                <w:b/>
                <w:color w:val="008000"/>
                <w:sz w:val="16"/>
              </w:rPr>
              <w:t>CAREER OBJECTIVE</w:t>
            </w:r>
          </w:p>
          <w:p>
            <w:r>
              <w:rPr>
                <w:rFonts w:ascii="Times New Roman" w:hAnsi="Times New Roman"/>
                <w:sz w:val="16"/>
              </w:rPr>
              <w:t>Это много текста, который будет добавлен под первым параграфом. Вы можете добавить здесь сколько угодно текста.</w:t>
            </w:r>
          </w:p>
          <w:p>
            <w:r>
              <w:rPr>
                <w:rFonts w:ascii="Times New Roman" w:hAnsi="Times New Roman"/>
                <w:b/>
                <w:color w:val="008000"/>
                <w:sz w:val="16"/>
              </w:rPr>
              <w:t>WORK EXPERIENCE</w:t>
            </w:r>
          </w:p>
          <w:p>
            <w:r>
              <w:rPr>
                <w:rFonts w:ascii="Times New Roman" w:hAnsi="Times New Roman"/>
                <w:b/>
                <w:sz w:val="18"/>
              </w:rPr>
              <w:t xml:space="preserve">C/C++ programmer, </w:t>
            </w:r>
            <w:r>
              <w:rPr>
                <w:rFonts w:ascii="Times New Roman" w:hAnsi="Times New Roman"/>
                <w:sz w:val="18"/>
              </w:rPr>
              <w:t xml:space="preserve">Town – </w:t>
            </w:r>
            <w:r>
              <w:rPr>
                <w:rFonts w:ascii="Times New Roman" w:hAnsi="Times New Roman"/>
                <w:sz w:val="18"/>
              </w:rPr>
              <w:t>Corp name</w:t>
            </w:r>
          </w:p>
          <w:p>
            <w:r>
              <w:rPr>
                <w:rFonts w:ascii="Times New Roman" w:hAnsi="Times New Roman"/>
                <w:color w:val="505050"/>
                <w:sz w:val="16"/>
              </w:rPr>
              <w:t xml:space="preserve">June 2017 – </w:t>
            </w:r>
            <w:r>
              <w:rPr>
                <w:rFonts w:ascii="Times New Roman" w:hAnsi="Times New Roman"/>
                <w:color w:val="505050"/>
                <w:sz w:val="16"/>
              </w:rPr>
              <w:t>September 2017</w:t>
            </w:r>
          </w:p>
          <w:p>
            <w:pPr>
              <w:pStyle w:val="ListBullet"/>
            </w:pPr>
            <w:r>
              <w:rPr>
                <w:color w:val="505050"/>
                <w:sz w:val="14"/>
              </w:rPr>
              <w:t>Это много текста,</w:t>
            </w:r>
          </w:p>
          <w:p>
            <w:pPr>
              <w:pStyle w:val="ListBullet"/>
            </w:pPr>
            <w:r>
              <w:rPr>
                <w:color w:val="505050"/>
                <w:sz w:val="14"/>
              </w:rPr>
              <w:t xml:space="preserve">    который будет добавлен</w:t>
            </w:r>
          </w:p>
          <w:p>
            <w:pPr>
              <w:pStyle w:val="ListBullet"/>
            </w:pPr>
            <w:r>
              <w:rPr>
                <w:color w:val="505050"/>
                <w:sz w:val="14"/>
              </w:rPr>
              <w:t xml:space="preserve">    под первым параграфом.</w:t>
            </w:r>
          </w:p>
          <w:p>
            <w:pPr>
              <w:pStyle w:val="ListBullet"/>
            </w:pPr>
            <w:r>
              <w:rPr>
                <w:color w:val="505050"/>
                <w:sz w:val="14"/>
              </w:rPr>
              <w:t xml:space="preserve">    Вы можете добавить здесь</w:t>
            </w:r>
          </w:p>
          <w:p>
            <w:pPr>
              <w:pStyle w:val="ListBullet"/>
            </w:pPr>
            <w:r>
              <w:rPr>
                <w:color w:val="505050"/>
                <w:sz w:val="14"/>
              </w:rPr>
              <w:t xml:space="preserve">    сколько угодно текста.</w:t>
            </w:r>
          </w:p>
          <w:p>
            <w:r>
              <w:rPr>
                <w:rFonts w:ascii="Times New Roman" w:hAnsi="Times New Roman"/>
                <w:b/>
                <w:color w:val="008000"/>
                <w:sz w:val="16"/>
              </w:rPr>
              <w:t>EDUCATION</w:t>
            </w:r>
          </w:p>
          <w:p>
            <w:r>
              <w:rPr>
                <w:rFonts w:ascii="Times New Roman" w:hAnsi="Times New Roman"/>
                <w:b/>
                <w:sz w:val="22"/>
              </w:rPr>
              <w:t xml:space="preserve">Odesa I.I. Mechnikov National  University - </w:t>
            </w:r>
            <w:r>
              <w:rPr>
                <w:rFonts w:ascii="Times New Roman" w:hAnsi="Times New Roman"/>
                <w:sz w:val="22"/>
              </w:rPr>
              <w:t>B.Sc.</w:t>
            </w:r>
          </w:p>
          <w:p>
            <w:r>
              <w:rPr>
                <w:rFonts w:ascii="Times New Roman" w:hAnsi="Times New Roman"/>
                <w:color w:val="505050"/>
                <w:sz w:val="16"/>
              </w:rPr>
              <w:t xml:space="preserve">September 2009 – </w:t>
            </w:r>
            <w:r>
              <w:rPr>
                <w:rFonts w:ascii="Times New Roman" w:hAnsi="Times New Roman"/>
                <w:color w:val="505050"/>
                <w:sz w:val="16"/>
              </w:rPr>
              <w:t>June 2013</w:t>
            </w:r>
          </w:p>
          <w:p>
            <w:r>
              <w:rPr>
                <w:rFonts w:ascii="Times New Roman" w:hAnsi="Times New Roman"/>
                <w:sz w:val="16"/>
              </w:rPr>
              <w:t>Faculty name.</w:t>
            </w:r>
          </w:p>
        </w:tc>
        <w:tc>
          <w:tcPr>
            <w:tcW w:type="dxa" w:w="5820"/>
          </w:tcPr>
          <w:p/>
        </w:tc>
      </w:tr>
    </w:tbl>
    <w:sectPr w:rsidR="00FC693F" w:rsidRPr="0006063C" w:rsidSect="00034616">
      <w:pgSz w:w="12240" w:h="15840"/>
      <w:pgMar w:top="2" w:right="300" w:bottom="2" w:left="3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">
    <w:name w:val="ListBullet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